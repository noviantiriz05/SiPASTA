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PT CENDANA ABADI</w:t>
      </w:r>
    </w:p>
    <w:p>
      <w:r>
        <w:t>Jl. Merdeka No. 45, Jakarta 10110</w:t>
        <w:br/>
        <w:t>Telp. (021) 555-1234 | Email: info@cendanaabadi.co.id</w:t>
      </w:r>
    </w:p>
    <w:p>
      <w:r>
        <w:t>--------------------------------------------------</w:t>
      </w:r>
    </w:p>
    <w:p>
      <w:pPr>
        <w:pStyle w:val="Heading2"/>
      </w:pPr>
      <w:r>
        <w:t>SURAT MASUK</w:t>
      </w:r>
    </w:p>
    <w:p>
      <w:r>
        <w:t>Nomor Surat: 045/INV/ABC/VI/2025</w:t>
      </w:r>
    </w:p>
    <w:p>
      <w:r>
        <w:t>Tanggal Diterima: 5 Juni 2025</w:t>
      </w:r>
    </w:p>
    <w:p>
      <w:r>
        <w:t>Asal Surat: PT ABC Logistik</w:t>
      </w:r>
    </w:p>
    <w:p>
      <w:r>
        <w:t>Alamat Pengirim: Jl. Gatot Subroto No. 20, Jakarta Selatan</w:t>
      </w:r>
    </w:p>
    <w:p>
      <w:r>
        <w:t>Perihal: Permohonan Penawaran Kerja Sama Jasa Logistik</w:t>
      </w:r>
    </w:p>
    <w:p>
      <w:r>
        <w:t>Lampiran: 1 (satu) berkas proposal kerja sama</w:t>
      </w:r>
    </w:p>
    <w:p>
      <w:pPr>
        <w:pStyle w:val="Heading3"/>
      </w:pPr>
      <w:r>
        <w:br/>
        <w:t>Isi Ringkasan:</w:t>
      </w:r>
    </w:p>
    <w:p>
      <w:r>
        <w:t>PT ABC Logistik mengajukan permohonan kerja sama dalam bidang distribusi barang logistik untuk wilayah Jabodetabek. Surat ini dilampiri dengan proposal resmi yang berisi rincian layanan, harga, dan jangka waktu kontrak kerja sama yang ditawarkan.</w:t>
      </w:r>
    </w:p>
    <w:p>
      <w:pPr>
        <w:pStyle w:val="Heading3"/>
      </w:pPr>
      <w:r>
        <w:br/>
        <w:t>Tindak Lanjut:</w:t>
      </w:r>
    </w:p>
    <w:p>
      <w:r>
        <w:t>Diteruskan ke Divisi Pengadaan untuk ditinjau dan dijadwalkan pertemuan lanjutan.</w:t>
      </w:r>
    </w:p>
    <w:p>
      <w:pPr>
        <w:pStyle w:val="Heading3"/>
      </w:pPr>
      <w:r>
        <w:br/>
        <w:t>Penerima Surat:</w:t>
      </w:r>
    </w:p>
    <w:p>
      <w:r>
        <w:t>Nama: Andi Nugroho</w:t>
      </w:r>
    </w:p>
    <w:p>
      <w:r>
        <w:t>Jabatan: Staf Administrasi Umum</w:t>
      </w:r>
    </w:p>
    <w:p>
      <w:r>
        <w:t>Tanda Tangan:</w:t>
        <w:br/>
        <w:br/>
        <w:t>(___________________)</w:t>
        <w:br/>
        <w:t>Andi Nugroho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