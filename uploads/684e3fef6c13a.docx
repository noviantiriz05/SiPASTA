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Contoh Surat Masuk</w:t>
      </w:r>
    </w:p>
    <w:p>
      <w:r>
        <w:br/>
        <w:t>Nomor     : 012/UND/IV/2025</w:t>
        <w:br/>
        <w:t>Lampiran  : 1 (satu) berkas</w:t>
        <w:br/>
        <w:t>Perihal   : Undangan Rapat Koordinasi</w:t>
        <w:br/>
        <w:br/>
        <w:t>Yth. Kepala Bagian Administrasi Umum</w:t>
        <w:br/>
        <w:t>Universitas Pertiwi Nusantara</w:t>
        <w:br/>
        <w:t>Jl. Merdeka No. 123, Jakarta</w:t>
        <w:br/>
        <w:br/>
        <w:t>Dengan hormat,</w:t>
        <w:br/>
        <w:br/>
        <w:t>Sehubungan dengan akan dilaksanakannya rapat koordinasi tahunan antar bagian di lingkungan Universitas Pertiwi Nusantara, maka dengan ini kami mengundang Bapak/Ibu untuk hadir dalam rapat yang akan diselenggarakan pada:</w:t>
        <w:br/>
        <w:br/>
        <w:t>Hari/Tanggal : Senin, 23 Juni 2025</w:t>
        <w:br/>
        <w:t>Waktu        : Pukul 09.00 WIB – selesai</w:t>
        <w:br/>
        <w:t>Tempat       : Ruang Rapat Lt. 3, Gedung Rektorat</w:t>
        <w:br/>
        <w:br/>
        <w:t>Demikian undangan ini kami sampaikan. Atas perhatian dan kehadiran Bapak/Ibu, kami ucapkan terima kasih.</w:t>
        <w:br/>
        <w:br/>
        <w:t>Hormat kami,</w:t>
        <w:br/>
        <w:t>Panitia Rapat Koordinasi</w:t>
        <w:br/>
        <w:br/>
        <w:t>ttd</w:t>
        <w:br/>
        <w:t>Drs. H. Suparno, M.M.</w:t>
        <w:br/>
        <w:t>Ketua Panitia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